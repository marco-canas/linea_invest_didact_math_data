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F6DA" w14:textId="18FFE538" w:rsidR="00355AC8" w:rsidRPr="0063644A" w:rsidRDefault="00000000">
      <w:pPr>
        <w:pStyle w:val="Ttulo1"/>
        <w:rPr>
          <w:lang w:val="es-CO"/>
        </w:rPr>
      </w:pPr>
      <w:r w:rsidRPr="0063644A">
        <w:rPr>
          <w:lang w:val="es-CO"/>
        </w:rPr>
        <w:t>Encuesta de Diagnóstico de presaberes</w:t>
      </w:r>
    </w:p>
    <w:p w14:paraId="767EF2B1" w14:textId="7BDAE91F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A continuación, se presenta el diseño de la </w:t>
      </w:r>
      <w:r w:rsidRPr="0063644A">
        <w:rPr>
          <w:i/>
          <w:iCs/>
          <w:lang w:val="es-CO"/>
        </w:rPr>
        <w:t>encuesta inicia</w:t>
      </w:r>
      <w:r w:rsidR="0063644A">
        <w:rPr>
          <w:i/>
          <w:iCs/>
          <w:lang w:val="es-CO"/>
        </w:rPr>
        <w:t>l</w:t>
      </w:r>
      <w:r w:rsidRPr="0063644A">
        <w:rPr>
          <w:lang w:val="es-CO"/>
        </w:rPr>
        <w:t xml:space="preserve"> para la **Fase 1: Diagnóstico y Contextualización**.</w:t>
      </w:r>
    </w:p>
    <w:p w14:paraId="7F3166E9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Esta encuesta tiene como objetivo evaluar el conocimiento básico de los estudiantes sobre:</w:t>
      </w:r>
    </w:p>
    <w:p w14:paraId="2545E72A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* **Machine Learning (ML)**,</w:t>
      </w:r>
    </w:p>
    <w:p w14:paraId="05C20D1B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* **Python** y</w:t>
      </w:r>
    </w:p>
    <w:p w14:paraId="007D65EE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* **análisis de datos**,</w:t>
      </w:r>
    </w:p>
    <w:p w14:paraId="65BC19E0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así como identificar sus expectativas y necesidades en relación con la formación en estas áreas.</w:t>
      </w:r>
    </w:p>
    <w:p w14:paraId="7C398BFA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---</w:t>
      </w:r>
    </w:p>
    <w:p w14:paraId="46BBE6D0" w14:textId="77777777" w:rsidR="00355AC8" w:rsidRPr="0063644A" w:rsidRDefault="00000000">
      <w:pPr>
        <w:pStyle w:val="Ttulo2"/>
        <w:rPr>
          <w:lang w:val="es-CO"/>
        </w:rPr>
      </w:pPr>
      <w:r w:rsidRPr="0063644A">
        <w:rPr>
          <w:lang w:val="es-CO"/>
        </w:rPr>
        <w:t>## **Encuesta Inicial: Diagnóstico de Conocimientos en Machine Learning y Herramientas Digitales**</w:t>
      </w:r>
    </w:p>
    <w:p w14:paraId="3192901B" w14:textId="77777777" w:rsidR="00355AC8" w:rsidRPr="0063644A" w:rsidRDefault="00000000">
      <w:pPr>
        <w:pStyle w:val="Ttulo3"/>
        <w:rPr>
          <w:lang w:val="es-CO"/>
        </w:rPr>
      </w:pPr>
      <w:r w:rsidRPr="0063644A">
        <w:rPr>
          <w:lang w:val="es-CO"/>
        </w:rPr>
        <w:t>### **Instrucciones**:</w:t>
      </w:r>
    </w:p>
    <w:p w14:paraId="5EAF2DC7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Por favor, responda las siguientes preguntas con sinceridad.</w:t>
      </w:r>
    </w:p>
    <w:p w14:paraId="017C208F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Esta encuesta tiene como objetivo identificar su nivel de conocimiento actual y sus expectativas para el curso.</w:t>
      </w:r>
    </w:p>
    <w:p w14:paraId="11F9CBB1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No hay respuestas correctas o incorrectas.</w:t>
      </w:r>
    </w:p>
    <w:p w14:paraId="3708128E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---</w:t>
      </w:r>
    </w:p>
    <w:p w14:paraId="4BBC9AFA" w14:textId="77777777" w:rsidR="00355AC8" w:rsidRPr="0063644A" w:rsidRDefault="00000000">
      <w:pPr>
        <w:pStyle w:val="Ttulo3"/>
        <w:rPr>
          <w:lang w:val="es-CO"/>
        </w:rPr>
      </w:pPr>
      <w:r w:rsidRPr="0063644A">
        <w:rPr>
          <w:lang w:val="es-CO"/>
        </w:rPr>
        <w:t>### **Sección 1: Información General**</w:t>
      </w:r>
    </w:p>
    <w:p w14:paraId="1D92529F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1. **Nombre**: ___________________________</w:t>
      </w:r>
    </w:p>
    <w:p w14:paraId="11786386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2. **Edad**: ___________________________</w:t>
      </w:r>
    </w:p>
    <w:p w14:paraId="528EC347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3. **Semestre actual en el programa de Administración de Empresas</w:t>
      </w:r>
    </w:p>
    <w:p w14:paraId="49E64C17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4. Cuántos semestres lleva en el programa G-Líderes**: ___________________________</w:t>
      </w:r>
    </w:p>
    <w:p w14:paraId="2301EB45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5. **¿Ha tenido experiencia laboral previa?**</w:t>
      </w:r>
    </w:p>
    <w:p w14:paraId="1BAB7289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Sí</w:t>
      </w:r>
    </w:p>
    <w:p w14:paraId="1B55BBA7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No</w:t>
      </w:r>
    </w:p>
    <w:p w14:paraId="430CACE4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Si respondió "Sí", por favor describa brevemente su experiencia: ___________________________</w:t>
      </w:r>
    </w:p>
    <w:p w14:paraId="58517BA5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---</w:t>
      </w:r>
    </w:p>
    <w:p w14:paraId="49015A75" w14:textId="77777777" w:rsidR="00355AC8" w:rsidRPr="0063644A" w:rsidRDefault="00000000">
      <w:pPr>
        <w:pStyle w:val="Ttulo3"/>
        <w:rPr>
          <w:lang w:val="es-CO"/>
        </w:rPr>
      </w:pPr>
      <w:r w:rsidRPr="0063644A">
        <w:rPr>
          <w:lang w:val="es-CO"/>
        </w:rPr>
        <w:t>### **Sección 2: Conocimientos Previos**</w:t>
      </w:r>
    </w:p>
    <w:p w14:paraId="53F81B76" w14:textId="77777777" w:rsidR="00355AC8" w:rsidRDefault="00000000">
      <w:r w:rsidRPr="0063644A">
        <w:rPr>
          <w:lang w:val="es-CO"/>
        </w:rPr>
        <w:t xml:space="preserve">5. **¿Qué tan familiarizado está con los siguientes conceptos?** </w:t>
      </w:r>
      <w:r>
        <w:t>(Marque con una "X" en la casilla correspondiente)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55AC8" w14:paraId="4DFFD383" w14:textId="77777777">
        <w:tc>
          <w:tcPr>
            <w:tcW w:w="1728" w:type="dxa"/>
          </w:tcPr>
          <w:p w14:paraId="7042595A" w14:textId="77777777" w:rsidR="00355AC8" w:rsidRDefault="00000000">
            <w:r>
              <w:t>Concepto</w:t>
            </w:r>
          </w:p>
        </w:tc>
        <w:tc>
          <w:tcPr>
            <w:tcW w:w="1728" w:type="dxa"/>
          </w:tcPr>
          <w:p w14:paraId="3C6AC995" w14:textId="77777777" w:rsidR="00355AC8" w:rsidRDefault="00000000">
            <w:r>
              <w:t>Nada familiarizado</w:t>
            </w:r>
          </w:p>
        </w:tc>
        <w:tc>
          <w:tcPr>
            <w:tcW w:w="1728" w:type="dxa"/>
          </w:tcPr>
          <w:p w14:paraId="67C42494" w14:textId="77777777" w:rsidR="00355AC8" w:rsidRDefault="00000000">
            <w:r>
              <w:t>Poco familiarizado</w:t>
            </w:r>
          </w:p>
        </w:tc>
        <w:tc>
          <w:tcPr>
            <w:tcW w:w="1728" w:type="dxa"/>
          </w:tcPr>
          <w:p w14:paraId="6ABC3E98" w14:textId="77777777" w:rsidR="00355AC8" w:rsidRDefault="00000000">
            <w:r>
              <w:t>Algo familiarizado</w:t>
            </w:r>
          </w:p>
        </w:tc>
        <w:tc>
          <w:tcPr>
            <w:tcW w:w="1728" w:type="dxa"/>
          </w:tcPr>
          <w:p w14:paraId="52BA3E96" w14:textId="77777777" w:rsidR="00355AC8" w:rsidRDefault="00000000">
            <w:r>
              <w:t>Muy familiarizado</w:t>
            </w:r>
          </w:p>
        </w:tc>
      </w:tr>
      <w:tr w:rsidR="00355AC8" w14:paraId="14FD337F" w14:textId="77777777">
        <w:tc>
          <w:tcPr>
            <w:tcW w:w="1728" w:type="dxa"/>
          </w:tcPr>
          <w:p w14:paraId="6A622C51" w14:textId="77777777" w:rsidR="00355AC8" w:rsidRDefault="00000000">
            <w:r>
              <w:t>Machine Learning (ML)</w:t>
            </w:r>
          </w:p>
        </w:tc>
        <w:tc>
          <w:tcPr>
            <w:tcW w:w="1728" w:type="dxa"/>
          </w:tcPr>
          <w:p w14:paraId="534B1690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02AD64D0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51013283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35FBB937" w14:textId="77777777" w:rsidR="00355AC8" w:rsidRDefault="00000000">
            <w:r>
              <w:t>[ ]</w:t>
            </w:r>
          </w:p>
        </w:tc>
      </w:tr>
      <w:tr w:rsidR="00355AC8" w14:paraId="46B1546B" w14:textId="77777777">
        <w:tc>
          <w:tcPr>
            <w:tcW w:w="1728" w:type="dxa"/>
          </w:tcPr>
          <w:p w14:paraId="50AD51AC" w14:textId="77777777" w:rsidR="00355AC8" w:rsidRDefault="00000000">
            <w:r>
              <w:t>Python (lenguaje de programación)</w:t>
            </w:r>
          </w:p>
        </w:tc>
        <w:tc>
          <w:tcPr>
            <w:tcW w:w="1728" w:type="dxa"/>
          </w:tcPr>
          <w:p w14:paraId="242318B7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7177E72A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1FEC296D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41FDF51E" w14:textId="77777777" w:rsidR="00355AC8" w:rsidRDefault="00000000">
            <w:r>
              <w:t>[ ]</w:t>
            </w:r>
          </w:p>
        </w:tc>
      </w:tr>
      <w:tr w:rsidR="00355AC8" w14:paraId="447E10BC" w14:textId="77777777">
        <w:tc>
          <w:tcPr>
            <w:tcW w:w="1728" w:type="dxa"/>
          </w:tcPr>
          <w:p w14:paraId="1C006284" w14:textId="77777777" w:rsidR="00355AC8" w:rsidRDefault="00000000">
            <w:r>
              <w:t>Análisis de datos</w:t>
            </w:r>
          </w:p>
        </w:tc>
        <w:tc>
          <w:tcPr>
            <w:tcW w:w="1728" w:type="dxa"/>
          </w:tcPr>
          <w:p w14:paraId="55D02D08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2E5C65E6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29BDE1CD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748C469E" w14:textId="77777777" w:rsidR="00355AC8" w:rsidRDefault="00000000">
            <w:r>
              <w:t>[ ]</w:t>
            </w:r>
          </w:p>
        </w:tc>
      </w:tr>
      <w:tr w:rsidR="00355AC8" w14:paraId="3B9E89B4" w14:textId="77777777">
        <w:tc>
          <w:tcPr>
            <w:tcW w:w="1728" w:type="dxa"/>
          </w:tcPr>
          <w:p w14:paraId="3354E785" w14:textId="77777777" w:rsidR="00355AC8" w:rsidRPr="0063644A" w:rsidRDefault="00000000">
            <w:pPr>
              <w:rPr>
                <w:lang w:val="es-CO"/>
              </w:rPr>
            </w:pPr>
            <w:r w:rsidRPr="0063644A">
              <w:rPr>
                <w:lang w:val="es-CO"/>
              </w:rPr>
              <w:t>Herramientas de visualización (Power BI, Tableau)</w:t>
            </w:r>
          </w:p>
        </w:tc>
        <w:tc>
          <w:tcPr>
            <w:tcW w:w="1728" w:type="dxa"/>
          </w:tcPr>
          <w:p w14:paraId="5B42B062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28757BFD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3E227153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4A6263E1" w14:textId="77777777" w:rsidR="00355AC8" w:rsidRDefault="00000000">
            <w:r>
              <w:t>[ ]</w:t>
            </w:r>
          </w:p>
        </w:tc>
      </w:tr>
      <w:tr w:rsidR="00355AC8" w14:paraId="56A84AE8" w14:textId="77777777">
        <w:tc>
          <w:tcPr>
            <w:tcW w:w="1728" w:type="dxa"/>
          </w:tcPr>
          <w:p w14:paraId="4C15857F" w14:textId="77777777" w:rsidR="00355AC8" w:rsidRDefault="00000000">
            <w:r>
              <w:t>Inteligencia Artificial (IA)</w:t>
            </w:r>
          </w:p>
        </w:tc>
        <w:tc>
          <w:tcPr>
            <w:tcW w:w="1728" w:type="dxa"/>
          </w:tcPr>
          <w:p w14:paraId="70AF416F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0E6E3989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35A1FA23" w14:textId="77777777" w:rsidR="00355AC8" w:rsidRDefault="00000000">
            <w:r>
              <w:t>[ ]</w:t>
            </w:r>
          </w:p>
        </w:tc>
        <w:tc>
          <w:tcPr>
            <w:tcW w:w="1728" w:type="dxa"/>
          </w:tcPr>
          <w:p w14:paraId="2205E17D" w14:textId="77777777" w:rsidR="00355AC8" w:rsidRDefault="00000000">
            <w:r>
              <w:t>[ ]</w:t>
            </w:r>
          </w:p>
        </w:tc>
      </w:tr>
    </w:tbl>
    <w:p w14:paraId="114E7F99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6. **¿Ha utilizado alguna vez herramientas o software para análisis de datos?**</w:t>
      </w:r>
    </w:p>
    <w:p w14:paraId="0B81D7D8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Sí</w:t>
      </w:r>
    </w:p>
    <w:p w14:paraId="0F4222FB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No</w:t>
      </w:r>
    </w:p>
    <w:p w14:paraId="7744C2C8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Si respondió "Sí", por favor mencione cuáles: ___________________________</w:t>
      </w:r>
    </w:p>
    <w:p w14:paraId="23F17D6D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7. **¿Ha trabajado con Python anteriormente?**</w:t>
      </w:r>
    </w:p>
    <w:p w14:paraId="0265815D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Sí</w:t>
      </w:r>
    </w:p>
    <w:p w14:paraId="0B207A32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No</w:t>
      </w:r>
    </w:p>
    <w:p w14:paraId="77FC867C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Si respondió "Sí", por favor describa su nivel de experiencia: ___________________________</w:t>
      </w:r>
    </w:p>
    <w:p w14:paraId="2DC04E55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---</w:t>
      </w:r>
    </w:p>
    <w:p w14:paraId="4589D0D8" w14:textId="77777777" w:rsidR="00355AC8" w:rsidRPr="0063644A" w:rsidRDefault="00000000">
      <w:pPr>
        <w:pStyle w:val="Ttulo3"/>
        <w:rPr>
          <w:lang w:val="es-CO"/>
        </w:rPr>
      </w:pPr>
      <w:r w:rsidRPr="0063644A">
        <w:rPr>
          <w:lang w:val="es-CO"/>
        </w:rPr>
        <w:t>### **Sección 3: Expectativas y Necesidades**</w:t>
      </w:r>
    </w:p>
    <w:p w14:paraId="531DD0A0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8. **¿Qué espera aprender en este curso sobre Machine Learning?**</w:t>
      </w:r>
    </w:p>
    <w:p w14:paraId="39D96204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Conceptos teóricos básicos</w:t>
      </w:r>
    </w:p>
    <w:p w14:paraId="63920FC3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Implementación práctica de modelos</w:t>
      </w:r>
    </w:p>
    <w:p w14:paraId="7573A3A6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Aplicaciones empresariales de ML</w:t>
      </w:r>
    </w:p>
    <w:p w14:paraId="705A0226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Herramientas y software para ML</w:t>
      </w:r>
    </w:p>
    <w:p w14:paraId="48116CE8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Otro: ___________________________</w:t>
      </w:r>
    </w:p>
    <w:p w14:paraId="5F8BD8EB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9. **¿Qué áreas de Machine Learning le interesan más?** (Puede marcar más de una opción)</w:t>
      </w:r>
    </w:p>
    <w:p w14:paraId="130DAB01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Predicción de ventas</w:t>
      </w:r>
    </w:p>
    <w:p w14:paraId="0E6613F7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Segmentación de clientes</w:t>
      </w:r>
    </w:p>
    <w:p w14:paraId="7D18B2F5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Análisis de sentimientos en redes sociales</w:t>
      </w:r>
    </w:p>
    <w:p w14:paraId="3796651A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Reconocimiento de imágenes</w:t>
      </w:r>
    </w:p>
    <w:p w14:paraId="1FB17947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Procesamiento de lenguaje natural</w:t>
      </w:r>
    </w:p>
    <w:p w14:paraId="768662AB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Otro: ___________________________</w:t>
      </w:r>
    </w:p>
    <w:p w14:paraId="1C843E13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10. **¿Qué desafíos cree que enfrentará durante el curso?**</w:t>
      </w:r>
    </w:p>
    <w:p w14:paraId="184E0D70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Falta de conocimientos previos</w:t>
      </w:r>
    </w:p>
    <w:p w14:paraId="05662D73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Dificultad para acceder a recursos tecnológicos</w:t>
      </w:r>
    </w:p>
    <w:p w14:paraId="3BEA4B40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Limitaciones de tiempo</w:t>
      </w:r>
    </w:p>
    <w:p w14:paraId="2655B21D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Otro: ___________________________</w:t>
      </w:r>
    </w:p>
    <w:p w14:paraId="409ED089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---</w:t>
      </w:r>
    </w:p>
    <w:p w14:paraId="27B2F4FB" w14:textId="77777777" w:rsidR="00355AC8" w:rsidRPr="0063644A" w:rsidRDefault="00000000">
      <w:pPr>
        <w:pStyle w:val="Ttulo3"/>
        <w:rPr>
          <w:lang w:val="es-CO"/>
        </w:rPr>
      </w:pPr>
      <w:r w:rsidRPr="0063644A">
        <w:rPr>
          <w:lang w:val="es-CO"/>
        </w:rPr>
        <w:t>### **Sección 4: Acceso a Recursos Tecnológicos**</w:t>
      </w:r>
    </w:p>
    <w:p w14:paraId="176D1987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11. **¿Tiene acceso a una computadora personal?**</w:t>
      </w:r>
    </w:p>
    <w:p w14:paraId="4F790970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Sí</w:t>
      </w:r>
    </w:p>
    <w:p w14:paraId="716BECC5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No</w:t>
      </w:r>
    </w:p>
    <w:p w14:paraId="54672EA9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12. **¿Tiene acceso a internet estable en su hogar?**</w:t>
      </w:r>
    </w:p>
    <w:p w14:paraId="1575F538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Sí</w:t>
      </w:r>
    </w:p>
    <w:p w14:paraId="694D276E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No</w:t>
      </w:r>
    </w:p>
    <w:p w14:paraId="4FEE88BE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13. **¿Ha utilizado alguna vez Google Colab o Jupyter Notebook?**</w:t>
      </w:r>
    </w:p>
    <w:p w14:paraId="0D00BC70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Sí</w:t>
      </w:r>
    </w:p>
    <w:p w14:paraId="7049DF3D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 xml:space="preserve">   - [ ] No</w:t>
      </w:r>
    </w:p>
    <w:p w14:paraId="5D061D19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---</w:t>
      </w:r>
    </w:p>
    <w:p w14:paraId="4E971E53" w14:textId="77777777" w:rsidR="00355AC8" w:rsidRPr="0063644A" w:rsidRDefault="00000000">
      <w:pPr>
        <w:pStyle w:val="Ttulo3"/>
        <w:rPr>
          <w:lang w:val="es-CO"/>
        </w:rPr>
      </w:pPr>
      <w:r w:rsidRPr="0063644A">
        <w:rPr>
          <w:lang w:val="es-CO"/>
        </w:rPr>
        <w:t>### **Sección 5: Comentarios Adicionales**</w:t>
      </w:r>
    </w:p>
    <w:p w14:paraId="1673329E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14. **¿Tiene alguna expectativa o comentario adicional que desee compartir sobre el curso?**</w:t>
      </w:r>
    </w:p>
    <w:p w14:paraId="5C69906B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________________________________________________________________________</w:t>
      </w:r>
    </w:p>
    <w:p w14:paraId="58D63B7A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________________________________________________________________________</w:t>
      </w:r>
    </w:p>
    <w:p w14:paraId="2DB492A9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---</w:t>
      </w:r>
    </w:p>
    <w:p w14:paraId="036B20FC" w14:textId="77777777" w:rsidR="00355AC8" w:rsidRPr="0063644A" w:rsidRDefault="00000000">
      <w:pPr>
        <w:pStyle w:val="Ttulo3"/>
        <w:rPr>
          <w:lang w:val="es-CO"/>
        </w:rPr>
      </w:pPr>
      <w:r w:rsidRPr="0063644A">
        <w:rPr>
          <w:lang w:val="es-CO"/>
        </w:rPr>
        <w:t>### **Agradecimiento**</w:t>
      </w:r>
    </w:p>
    <w:p w14:paraId="3FDD10E1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¡Gracias por completar la encuesta! Sus respuestas nos ayudarán a diseñar un curso que se ajuste a sus necesidades y expectativas.</w:t>
      </w:r>
    </w:p>
    <w:p w14:paraId="1EDD5D75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---</w:t>
      </w:r>
    </w:p>
    <w:p w14:paraId="2D57238D" w14:textId="77777777" w:rsidR="00355AC8" w:rsidRPr="0063644A" w:rsidRDefault="00000000">
      <w:pPr>
        <w:pStyle w:val="Ttulo3"/>
        <w:rPr>
          <w:lang w:val="es-CO"/>
        </w:rPr>
      </w:pPr>
      <w:r w:rsidRPr="0063644A">
        <w:rPr>
          <w:lang w:val="es-CO"/>
        </w:rPr>
        <w:t>### **Notas para el Instructor**:</w:t>
      </w:r>
    </w:p>
    <w:p w14:paraId="02FBAE18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 Esta encuesta debe ser aplicada antes de iniciar la fase de intervención.</w:t>
      </w:r>
    </w:p>
    <w:p w14:paraId="0C528858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 Los resultados deben ser analizados para ajustar el contenido y la metodología del curso según las necesidades detectadas.</w:t>
      </w:r>
    </w:p>
    <w:p w14:paraId="55453F3C" w14:textId="77777777" w:rsidR="00355AC8" w:rsidRPr="0063644A" w:rsidRDefault="00000000">
      <w:pPr>
        <w:rPr>
          <w:lang w:val="es-CO"/>
        </w:rPr>
      </w:pPr>
      <w:r w:rsidRPr="0063644A">
        <w:rPr>
          <w:lang w:val="es-CO"/>
        </w:rPr>
        <w:t>- Es importante garantizar la confidencialidad de las respuestas y utilizarlas únicamente con fines académicos.</w:t>
      </w:r>
    </w:p>
    <w:sectPr w:rsidR="00355AC8" w:rsidRPr="006364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4857772">
    <w:abstractNumId w:val="8"/>
  </w:num>
  <w:num w:numId="2" w16cid:durableId="1169716097">
    <w:abstractNumId w:val="6"/>
  </w:num>
  <w:num w:numId="3" w16cid:durableId="1531531434">
    <w:abstractNumId w:val="5"/>
  </w:num>
  <w:num w:numId="4" w16cid:durableId="571308759">
    <w:abstractNumId w:val="4"/>
  </w:num>
  <w:num w:numId="5" w16cid:durableId="610164070">
    <w:abstractNumId w:val="7"/>
  </w:num>
  <w:num w:numId="6" w16cid:durableId="1462193428">
    <w:abstractNumId w:val="3"/>
  </w:num>
  <w:num w:numId="7" w16cid:durableId="1555310638">
    <w:abstractNumId w:val="2"/>
  </w:num>
  <w:num w:numId="8" w16cid:durableId="1408720713">
    <w:abstractNumId w:val="1"/>
  </w:num>
  <w:num w:numId="9" w16cid:durableId="113286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AC8"/>
    <w:rsid w:val="005831DC"/>
    <w:rsid w:val="006364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8E023"/>
  <w14:defaultImageDpi w14:val="300"/>
  <w15:docId w15:val="{9F2528B1-D340-41CE-A3AC-B23EF0BD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2</cp:revision>
  <dcterms:created xsi:type="dcterms:W3CDTF">2013-12-23T23:15:00Z</dcterms:created>
  <dcterms:modified xsi:type="dcterms:W3CDTF">2025-03-20T17:57:00Z</dcterms:modified>
  <cp:category/>
</cp:coreProperties>
</file>